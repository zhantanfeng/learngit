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after="100" w:line="160" w:lineRule="atLeast"/>
      </w:pPr>
      <w:r>
        <w:rPr>
          <w:rFonts w:ascii="宋体" w:hAnsi="宋体" w:eastAsia="宋体"/>
          <w:b/>
          <w:color w:val="000000"/>
          <w:sz w:val="42"/>
          <w:u w:val="none"/>
        </w:rPr>
        <w:t>清华大学科研简报机械工程学院201703-201905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r>
              <w:rPr>
                <w:b/>
                <w:color w:val="5B9BD5"/>
                <w:sz w:val="30"/>
              </w:rPr>
              <w:t>一、院系概况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国家重点学科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评价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仪器科学与技术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机械工程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科研平台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摩擦学国家重点实验室 汽车安全与节能国家重点实验室 精密测试技术及仪器国家重点实验室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5B9BD5"/>
                <w:sz w:val="30"/>
              </w:rPr>
              <w:t>二、科研团队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李建秋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院士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欧阳明高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长江学者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欧阳明高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连长震 周明 张奇 张科勋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智能制造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《柴油机各缸工作不均匀程度对性能的影响分析》《电控柴油机电磁阀驱动电路优化设计》《电控燃油喷射用高速电磁阀驱动方式研究》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张辉(长江学者)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徐光档 蒋凡 王强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智能制造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《运动目标的快速检测、跟踪和判别》《基于C++语言转换的TTCN-3测试系统的设计与实现》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曲良体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石高全 吴旭峰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智能制造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《一种合成聚(2-甲氧基-5-(2'-乙基-己氧基)-对苯乙炔)的新方法》《导电高分子微结构材料》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